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pPr>
        <w:spacing w:after="0"/>
        <w:ind w:left="0"/>
        <w:jc w:val="left"/>
      </w:pPr>
      <w:bookmarkStart w:name="textmd-sample" w:id="0"/>
      <w:bookmarkStart w:name="textmd-sample" w:id="1"/>
      <w:hyperlink w:anchor="textmd-sample">
        <w:r>
          <w:rPr>
            <w:rStyle w:val="Hyperlink"/>
            <w:rFonts w:ascii="Times New Roman"/>
            <w:b/>
            <w:i w:val="false"/>
            <w:color w:val="0000ff"/>
            <w:u w:val="single"/>
          </w:rPr>
          <w:t/>
        </w:r>
      </w:hyperlink>
      <w:bookmarkEnd w:id="1"/>
    </w:p>
    <w:bookmarkEnd w:id="0"/>
    <w:bookmarkStart w:name="some-samples" w:id="2"/>
    <w:p>
      <w:pPr>
        <w:spacing w:after="0"/>
        <w:ind w:left="0"/>
        <w:jc w:val="left"/>
      </w:pPr>
      <w:bookmarkStart w:name="some-samples" w:id="3"/>
      <w:hyperlink w:anchor="some-samples">
        <w:r>
          <w:rPr>
            <w:rStyle w:val="Hyperlink"/>
            <w:rFonts w:ascii="Times New Roman"/>
            <w:b/>
            <w:i w:val="false"/>
            <w:color w:val="0000ff"/>
            <w:u w:val="single"/>
          </w:rPr>
          <w:t/>
        </w:r>
      </w:hyperlink>
      <w:bookmarkEnd w:id="3"/>
    </w:p>
    <w:bookmarkEnd w:id="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2"/>
        </w:rPr>
        <w:t>BOLD</w:t>
      </w:r>
      <w:r>
        <w:rPr>
          <w:rFonts w:ascii="Times New Roman"/>
          <w:b w:val="false"/>
          <w:i w:val="false"/>
          <w:color w:val="000000"/>
          <w:sz w:val="22"/>
        </w:rPr>
        <w:t xml:space="preserve"> Text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 w:val="false"/>
          <w:i/>
          <w:color w:val="000000"/>
          <w:sz w:val="22"/>
        </w:rPr>
        <w:t>ITALIC</w:t>
      </w:r>
      <w:r>
        <w:rPr>
          <w:rFonts w:ascii="Times New Roman"/>
          <w:b w:val="false"/>
          <w:i w:val="false"/>
          <w:color w:val="000000"/>
          <w:sz w:val="22"/>
        </w:rPr>
        <w:t xml:space="preserve"> Text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/>
          <w:i w:val="false"/>
          <w:color w:val="000000"/>
          <w:sz w:val="22"/>
        </w:rPr>
        <w:t>BOLD</w:t>
      </w:r>
      <w:r>
        <w:rPr>
          <w:rFonts w:ascii="Times New Roman"/>
          <w:b w:val="false"/>
          <w:i w:val="false"/>
          <w:color w:val="000000"/>
          <w:sz w:val="22"/>
        </w:rPr>
        <w:t xml:space="preserve"> Text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 w:val="false"/>
          <w:i/>
          <w:color w:val="000000"/>
          <w:sz w:val="22"/>
        </w:rPr>
        <w:t>ITALIC</w:t>
      </w:r>
      <w:r>
        <w:rPr>
          <w:rFonts w:ascii="Times New Roman"/>
          <w:b w:val="false"/>
          <w:i w:val="false"/>
          <w:color w:val="000000"/>
          <w:sz w:val="22"/>
        </w:rPr>
        <w:t xml:space="preserve"> Text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Courier New"/>
          <w:b w:val="false"/>
          <w:i w:val="false"/>
          <w:color w:val="000000"/>
          <w:sz w:val="22"/>
        </w:rPr>
        <w:t>inline-code</w:t>
      </w:r>
      <w:r>
        <w:rPr>
          <w:rFonts w:ascii="Times New Roman"/>
          <w:b w:val="false"/>
          <w:i w:val="false"/>
          <w:color w:val="000000"/>
          <w:sz w:val="22"/>
        </w:rPr>
        <w:t xml:space="preserve"> Text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rPr>
          <w:rFonts w:ascii="Times New Roman"/>
          <w:b w:val="false"/>
          <w:i w:val="false"/>
          <w:strike/>
          <w:color w:val="000000"/>
          <w:sz w:val="22"/>
        </w:rPr>
        <w:t>Strikethrough</w:t>
      </w:r>
      <w:r>
        <w:rPr>
          <w:rFonts w:ascii="Times New Roman"/>
          <w:b w:val="false"/>
          <w:i w:val="false"/>
          <w:color w:val="000000"/>
          <w:sz w:val="22"/>
        </w:rPr>
        <w:t xml:space="preserve"> Text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hyperlink r:id="rId4">
        <w:r>
          <w:rPr>
            <w:rStyle w:val="Hyperlink"/>
            <w:rFonts w:ascii="Times New Roman"/>
            <w:b w:val="false"/>
            <w:i w:val="false"/>
            <w:color w:val="0000ff"/>
            <w:sz w:val="22"/>
            <w:u w:val="single"/>
          </w:rPr>
          <w:t>Link</w:t>
        </w:r>
      </w:hyperlink>
      <w:r>
        <w:rPr>
          <w:rFonts w:ascii="Times New Roman"/>
          <w:b w:val="false"/>
          <w:i w:val="false"/>
          <w:color w:val="000000"/>
          <w:sz w:val="22"/>
        </w:rPr>
        <w:t xml:space="preserve"> Hyperlink</w:t>
      </w:r>
      <w:r>
        <w:br/>
      </w:r>
      <w:r>
        <w:rPr>
          <w:rFonts w:ascii="Times New Roman"/>
          <w:b w:val="false"/>
          <w:i w:val="false"/>
          <w:color w:val="000000"/>
          <w:sz w:val="22"/>
        </w:rPr>
        <w:t>
</w:t>
      </w:r>
      <w:r>
        <w:drawing>
          <wp:inline distT="0" distB="0" distL="0" distR="0">
            <wp:extent cx="476187" cy="476187"/>
            <wp:effectExtent l="0" t="0" r="0" b="0"/>
            <wp:docPr id="0" name="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87" cy="47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2"/>
        </w:rPr>
        <w:t xml:space="preserve"> Image</w:t>
      </w:r>
    </w:p>
    <w:bookmarkStart w:name="code" w:id="4"/>
    <w:p>
      <w:pPr>
        <w:spacing w:after="0"/>
        <w:ind w:left="0"/>
        <w:jc w:val="left"/>
      </w:pPr>
      <w:bookmarkStart w:name="code" w:id="5"/>
      <w:hyperlink w:anchor="code">
        <w:r>
          <w:rPr>
            <w:rStyle w:val="Hyperlink"/>
            <w:rFonts w:ascii="Times New Roman"/>
            <w:b/>
            <w:i w:val="false"/>
            <w:color w:val="0000ff"/>
            <w:u w:val="single"/>
          </w:rPr>
          <w:t/>
        </w:r>
      </w:hyperlink>
      <w:bookmarkEnd w:id="5"/>
    </w:p>
    <w:bookmarkEnd w:id="4"/>
    <w:p>
      <w:pPr>
        <w:spacing w:after="0"/>
        <w:ind w:left="0"/>
        <w:jc w:val="left"/>
      </w:pPr>
      <w:r>
        <w:rPr>
          <w:rFonts w:ascii="Courier New"/>
          <w:b w:val="false"/>
          <w:i w:val="false"/>
          <w:color w:val="000000"/>
          <w:sz w:val="22"/>
        </w:rPr>
        <w:t>public static String sample = "Here is some sample Java code!";
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Much more!</w:t>
      </w:r>
    </w:p>
    <w:p>
      <w:r>
        <w:pict>
          <v:rect style="width:0;height:1.5pt" id="_x0000_i1025" o:hr="t" o:hrstd="t" o:hralign="center" stroked="f" fillcolor="#a0a0a0"/>
        </w:pic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github.com" Type="http://schemas.openxmlformats.org/officeDocument/2006/relationships/hyperlink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